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RNA Extraction and QC</w:t>
      </w:r>
    </w:p>
    <w:p>
      <w:r>
        <w:t>RNA Extraction and QC</w:t>
      </w:r>
    </w:p>
    <w:p>
      <w:r>
        <w:t>Procedure: Detail volume, incubation time, temperature, centrifugation speed, and gating strategy.</w:t>
      </w:r>
    </w:p>
    <w:p>
      <w:r>
        <w:t>Documentation: Record lot numbers, deviations, and corrective actions in ELN.</w:t>
      </w:r>
    </w:p>
    <w:p>
      <w:r>
        <w:t>Purpose: This SOP describes standardized procedures to ensure data integrity and reproducibility.</w:t>
      </w:r>
    </w:p>
    <w:p>
      <w:r>
        <w:t>Materials: List all reagents with catalog numbers, instruments (e.g., BD LSRFortessa), and consumables.</w:t>
      </w:r>
    </w:p>
    <w:p>
      <w:r>
        <w:t>Safety: Follow BSL-2 practices and institutional IACUC/IRB approvals.</w:t>
      </w:r>
    </w:p>
    <w:p>
      <w:r>
        <w:t>QC: Include acceptance criteria, positive/negative controls, and repeat thresholds.</w:t>
      </w:r>
    </w:p>
    <w:p>
      <w:r>
        <w:t>Customer: Pfizer</w:t>
        <w:br/>
        <w:t>Pricing:</w:t>
        <w:br/>
        <w:t>- QA review — qty 5 × $286.33 = $1,431.65</w:t>
        <w:br/>
        <w:t>- qPCR reagents — qty 8 × $691.60 = $5,532.80</w:t>
        <w:br/>
        <w:t>- Western blot reagents — qty 3 × $848.63 = $2,545.89</w:t>
        <w:br/>
        <w:t>- ELISA cytokine panel — qty 2 × $662.92 = $1,325.84</w:t>
        <w:br/>
        <w:t>- Animal housing (per cage) — qty 3 × $780.29 = $2,340.87</w:t>
        <w:br/>
        <w:t>Subtotal: $13,177.05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